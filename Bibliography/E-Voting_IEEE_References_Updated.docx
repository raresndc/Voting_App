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1627505" cy="1828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Bucharest University of Economic Studies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The Faculty of Economic Cybernetics, Statistics and Informatics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IT&amp;C Security Master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Title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48"/>
          <w:szCs w:val="48"/>
          <w:lang w:val="en-US"/>
        </w:rPr>
        <w:t>DISSERTATION THESIS</w:t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Coordinator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Ph. D. Cristian TOMA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Graduate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Mihail Rareș NEDELCU</w:t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Bucharest</w:t>
      </w:r>
    </w:p>
    <w:p>
      <w:pPr>
        <w:sectPr>
          <w:footerReference w:type="default" r:id="rId3"/>
          <w:type w:val="nextPage"/>
          <w:pgSz w:w="12240" w:h="15840"/>
          <w:pgMar w:left="1800" w:right="1800" w:gutter="0" w:header="0" w:top="1440" w:footer="1440" w:bottom="2023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2025</w:t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1627505" cy="18288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Bucharest University of Economic Studies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The Faculty of Economic Cybernetics, Statistics and Informatics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IT&amp;C Security Master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Title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48"/>
          <w:szCs w:val="48"/>
          <w:lang w:val="en-US"/>
        </w:rPr>
        <w:t>E-VOTING APP BASED ON BLOCKCHAIN</w:t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DISSERTATION THESIS</w:t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Coordinator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Ph. D. Cristian TOMA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Graduate</w:t>
      </w:r>
    </w:p>
    <w:p>
      <w:pPr>
        <w:pStyle w:val="Normal"/>
        <w:jc w:val="right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Mihail Rareș NEDELC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U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Bucharest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2025</w:t>
      </w:r>
      <w:r>
        <w:br w:type="page"/>
      </w:r>
    </w:p>
    <w:p>
      <w:pPr>
        <w:pStyle w:val="Normal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Statement regarding the originality of the content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ab/>
        <w:t>I hereby declare that the results presented in this paper are entirely the result of my own creation unless reference is made to the results of the other authors. I confirm that any material used from other sources (magazines, books, articles, and Internet sites) is clearly referenced in the paper and is indicated in the bibliographic reference list.</w:t>
      </w:r>
    </w:p>
    <w:p>
      <w:pPr>
        <w:sectPr>
          <w:footerReference w:type="default" r:id="rId7"/>
          <w:footerReference w:type="first" r:id="rId8"/>
          <w:type w:val="nextPage"/>
          <w:pgSz w:w="11909" w:h="16834"/>
          <w:pgMar w:left="1417" w:right="1417" w:gutter="0" w:header="0" w:top="1417" w:footer="708" w:bottom="1414"/>
          <w:pgNumType w:fmt="decimal"/>
          <w:formProt w:val="false"/>
          <w:titlePg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8640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0_1677155948">
            <w:r>
              <w:rPr>
                <w:rStyle w:val="IndexLink"/>
              </w:rPr>
              <w:t>References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Heading1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rPr>
          <w:color w:val="auto"/>
        </w:rPr>
      </w:pPr>
      <w:bookmarkStart w:id="0" w:name="__RefHeading___Toc170_1677155948"/>
      <w:bookmarkEnd w:id="0"/>
      <w:r>
        <w:rPr>
          <w:color w:val="auto"/>
        </w:rPr>
        <w:t>References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[1] L. Nai, M. Yu, L. Zhang and M. Fan, “A Secure Blockchain-Based Electronic Voting System,” *IEEE Access*, vol. 9, pp. 158406-158415, 2021.</w:t>
      </w:r>
    </w:p>
    <w:p>
      <w:pPr>
        <w:pStyle w:val="Normal"/>
        <w:rPr>
          <w:color w:val="auto"/>
        </w:rPr>
      </w:pPr>
      <w:r>
        <w:rPr>
          <w:color w:val="auto"/>
        </w:rPr>
        <w:t>[2] M. Ahmed and R. Arain, “Blockchain-Based E-Voting: A Comprehensive Review,” *Journal of Computer Networks and Communications*, vol. 2020, Article ID 4719654, 2020.</w:t>
      </w:r>
    </w:p>
    <w:p>
      <w:pPr>
        <w:pStyle w:val="Normal"/>
        <w:rPr>
          <w:color w:val="auto"/>
        </w:rPr>
      </w:pPr>
      <w:r>
        <w:rPr>
          <w:color w:val="auto"/>
        </w:rPr>
        <w:t>[3] A. Chaudhary, S. Gera, and N. Kumar, “Blockchain for Secure E-Voting Systems: A Survey,” *Computer Standards &amp; Interfaces*, vol. 82, p. 103616, 2022.</w:t>
      </w:r>
    </w:p>
    <w:p>
      <w:pPr>
        <w:pStyle w:val="Normal"/>
        <w:rPr>
          <w:color w:val="auto"/>
        </w:rPr>
      </w:pPr>
      <w:r>
        <w:rPr>
          <w:color w:val="auto"/>
        </w:rPr>
        <w:t>[4] Y. Tian et al., “A Facial Recognition System for Secure and Efficient Identity Verification,” *IEEE Transactions on Information Forensics and Security*, vol. 15, pp. 2541-2553, 2020.</w:t>
      </w:r>
    </w:p>
    <w:p>
      <w:pPr>
        <w:pStyle w:val="Normal"/>
        <w:rPr>
          <w:color w:val="auto"/>
        </w:rPr>
      </w:pPr>
      <w:r>
        <w:rPr>
          <w:color w:val="auto"/>
        </w:rPr>
        <w:t>[5] S. Das, N. Purohit, and P. Pande, “Blockchain-Enabled Secure Identity Verification in E-Voting,” in *Proc. 2021 IEEE Int. Conf. on Blockchain*, pp. 83–90.</w:t>
      </w:r>
    </w:p>
    <w:p>
      <w:pPr>
        <w:pStyle w:val="Normal"/>
        <w:rPr>
          <w:color w:val="auto"/>
        </w:rPr>
      </w:pPr>
      <w:r>
        <w:rPr>
          <w:color w:val="auto"/>
        </w:rPr>
        <w:t>[6] M. Ali, N. Raj, and T. P. Nandagopal, “A Study on Biometric and ID-based E-voting Systems,” *Journal of ICT Research and Applications*, vol. 15, no. 1, pp. 45-62, 2021.</w:t>
      </w:r>
    </w:p>
    <w:p>
      <w:pPr>
        <w:pStyle w:val="Normal"/>
        <w:rPr>
          <w:color w:val="auto"/>
        </w:rPr>
      </w:pPr>
      <w:r>
        <w:rPr>
          <w:color w:val="auto"/>
        </w:rPr>
        <w:t>[7] J. Benaloh, “Simple Verifiable Elections,” in *Proc. USENIX Security Symposium*, 2006.</w:t>
      </w:r>
    </w:p>
    <w:p>
      <w:pPr>
        <w:pStyle w:val="Normal"/>
        <w:rPr>
          <w:color w:val="auto"/>
        </w:rPr>
      </w:pPr>
      <w:r>
        <w:rPr>
          <w:color w:val="auto"/>
        </w:rPr>
        <w:t>[8] K. Sako and J. Kilian, “Receipt-Free Mix-Type Voting Scheme,” in *Advances in Cryptology — EUROCRYPT*, pp. 393–403, 1995.</w:t>
      </w:r>
    </w:p>
    <w:p>
      <w:pPr>
        <w:pStyle w:val="Normal"/>
        <w:rPr>
          <w:color w:val="auto"/>
        </w:rPr>
      </w:pPr>
      <w:r>
        <w:rPr>
          <w:color w:val="auto"/>
        </w:rPr>
        <w:t>[9] Z. Xia, X. Wang, and L. Xiong, “E-Voting Using Blockchain Technology,” *Future Generation Computer Systems*, vol. 120, pp. 65-78, 2021.</w:t>
      </w:r>
    </w:p>
    <w:p>
      <w:pPr>
        <w:pStyle w:val="Normal"/>
        <w:rPr>
          <w:color w:val="auto"/>
        </w:rPr>
      </w:pPr>
      <w:r>
        <w:rPr>
          <w:color w:val="auto"/>
        </w:rPr>
        <w:t>[10] A. Al-Bassam, “SCPKI: A Smart Contract-based PKI and Identity System,” in *Proc. ACM Workshop on Blockchain, Cryptocurrencies and Contracts*, 2017.</w:t>
      </w:r>
    </w:p>
    <w:p>
      <w:pPr>
        <w:pStyle w:val="Normal"/>
        <w:rPr>
          <w:color w:val="auto"/>
        </w:rPr>
      </w:pPr>
      <w:r>
        <w:rPr>
          <w:color w:val="auto"/>
        </w:rPr>
        <w:t>[11] R. Kshetri and J. Voas, “Blockchain-Enabled E-Voting,” *IEEE Software*, vol. 36, no. 4, pp. 95-99, 2019.</w:t>
      </w:r>
    </w:p>
    <w:p>
      <w:pPr>
        <w:pStyle w:val="Normal"/>
        <w:rPr>
          <w:color w:val="auto"/>
        </w:rPr>
      </w:pPr>
      <w:r>
        <w:rPr>
          <w:color w:val="auto"/>
        </w:rPr>
        <w:t>[12] T. Hardjono et al., “Votebook: A Proposal for a Blockchain Technology Framework for E-voting,” *MIT Connection Science Whitepaper*, 2018.</w:t>
      </w:r>
    </w:p>
    <w:p>
      <w:pPr>
        <w:pStyle w:val="Normal"/>
        <w:rPr>
          <w:color w:val="auto"/>
        </w:rPr>
      </w:pPr>
      <w:r>
        <w:rPr>
          <w:color w:val="auto"/>
        </w:rPr>
        <w:t>[13] A. Zyskind, O. Nathan, and A. Pentland, “Decentralizing Privacy: Using Blockchain to Protect Personal Data,” in *Proc. IEEE Security and Privacy Workshops*, 2015.</w:t>
      </w:r>
    </w:p>
    <w:p>
      <w:pPr>
        <w:pStyle w:val="Normal"/>
        <w:rPr>
          <w:color w:val="auto"/>
        </w:rPr>
      </w:pPr>
      <w:r>
        <w:rPr>
          <w:color w:val="auto"/>
        </w:rPr>
        <w:t>[14] E. Pour and J. Rabai, “A Survey of Blockchain-Based Voting Systems,” *Journal of Theoretical and Applied Information Technology*, vol. 99, no. 1, pp. 50–65, 2021.</w:t>
      </w:r>
    </w:p>
    <w:p>
      <w:pPr>
        <w:pStyle w:val="Normal"/>
        <w:rPr>
          <w:color w:val="auto"/>
        </w:rPr>
      </w:pPr>
      <w:r>
        <w:rPr>
          <w:color w:val="auto"/>
        </w:rPr>
        <w:t>[15] Y. Sun, Z. Yan, and Y. Wang, “Blockchain-based Identity Management Systems: A Review,” *Journal of Network and Computer Applications*, vol. 127, pp. 88–105, 2019.</w:t>
      </w:r>
    </w:p>
    <w:p>
      <w:pPr>
        <w:pStyle w:val="Normal"/>
        <w:rPr>
          <w:color w:val="auto"/>
        </w:rPr>
      </w:pPr>
      <w:r>
        <w:rPr>
          <w:color w:val="auto"/>
        </w:rPr>
        <w:t>[16] P. McCorry, S. F. Shahandashti, and F. Hao, “A Smart Contract for Boardroom Voting with Maximum Voter Privacy,” in *Proc. FC*, 2017.</w:t>
      </w:r>
    </w:p>
    <w:p>
      <w:pPr>
        <w:pStyle w:val="Normal"/>
        <w:rPr>
          <w:color w:val="auto"/>
        </w:rPr>
      </w:pPr>
      <w:r>
        <w:rPr>
          <w:color w:val="auto"/>
        </w:rPr>
        <w:t>[17] M. Pilkington, “Blockchain Technology: Principles and Applications,” in *Research Handbook on Digital Transformations*, Edward Elgar Publishing, 2016.</w:t>
      </w:r>
    </w:p>
    <w:p>
      <w:pPr>
        <w:pStyle w:val="Normal"/>
        <w:rPr>
          <w:color w:val="auto"/>
        </w:rPr>
      </w:pPr>
      <w:r>
        <w:rPr>
          <w:color w:val="auto"/>
        </w:rPr>
        <w:t>[18] Y. Zhang and J. Wen, “An IoT Electric Business Model Based on the Protocol of Bitcoin,” in *Proc. 18th Int. Conf. on Industrial Engineering and Engineering Management*, 2011.</w:t>
      </w:r>
    </w:p>
    <w:p>
      <w:pPr>
        <w:pStyle w:val="Normal"/>
        <w:rPr>
          <w:color w:val="auto"/>
        </w:rPr>
      </w:pPr>
      <w:r>
        <w:rPr>
          <w:color w:val="auto"/>
        </w:rPr>
        <w:t>[19] C. Dwork and M. Naor, “Pricing via Processing or Combatting Junk Mail,” in *CRYPTO 1992*, pp. 139–147.</w:t>
      </w:r>
    </w:p>
    <w:p>
      <w:pPr>
        <w:pStyle w:val="Normal"/>
        <w:rPr>
          <w:color w:val="auto"/>
        </w:rPr>
      </w:pPr>
      <w:r>
        <w:rPr>
          <w:color w:val="auto"/>
        </w:rPr>
        <w:t>[20] A. Kumar, “E-Voting System Using Blockchain Technology,” *International Journal of Computer Applications*, vol. 180, no. 38, pp. 12-18, 2018.</w:t>
      </w:r>
    </w:p>
    <w:p>
      <w:pPr>
        <w:pStyle w:val="Normal"/>
        <w:rPr>
          <w:color w:val="auto"/>
        </w:rPr>
      </w:pPr>
      <w:r>
        <w:rPr>
          <w:color w:val="auto"/>
        </w:rPr>
        <w:t>[21] V. Buterin, “A Next-Generation Smart Contract and Decentralized Application Platform,” *Ethereum White Paper*, 2013.</w:t>
      </w:r>
    </w:p>
    <w:p>
      <w:pPr>
        <w:pStyle w:val="Normal"/>
        <w:rPr>
          <w:color w:val="auto"/>
        </w:rPr>
      </w:pPr>
      <w:r>
        <w:rPr>
          <w:color w:val="auto"/>
        </w:rPr>
        <w:t>[22] M. Crosby, P. Pattanayak, S. Verma and V. Kalyanaraman, “Blockchain Technology: Beyond Bitcoin,” *Applied Innovation*, vol. 2, pp. 6-10, 2016.</w:t>
      </w:r>
    </w:p>
    <w:p>
      <w:pPr>
        <w:pStyle w:val="Normal"/>
        <w:rPr>
          <w:color w:val="auto"/>
        </w:rPr>
      </w:pPr>
      <w:r>
        <w:rPr>
          <w:color w:val="auto"/>
        </w:rPr>
        <w:t>[23] K. Fan, H. Wang, and Y. Yang, “Privacy-Preserving Smart Contracts with Public Verifiability,” *IEEE Transactions on Information Forensics and Security*, vol. 14, no. 10, pp. 2699-2713, 2019.</w:t>
      </w:r>
    </w:p>
    <w:p>
      <w:pPr>
        <w:pStyle w:val="Normal"/>
        <w:rPr>
          <w:color w:val="auto"/>
        </w:rPr>
      </w:pPr>
      <w:r>
        <w:rPr>
          <w:color w:val="auto"/>
        </w:rPr>
        <w:t>[24] L. Lamport, R. Shostak, and M. Pease, “The Byzantine Generals Problem,” *ACM Transactions on Programming Languages and Systems*, vol. 4, no. 3, pp. 382–401, 1982.</w:t>
      </w:r>
    </w:p>
    <w:p>
      <w:pPr>
        <w:pStyle w:val="Normal"/>
        <w:rPr>
          <w:color w:val="auto"/>
        </w:rPr>
      </w:pPr>
      <w:r>
        <w:rPr>
          <w:color w:val="auto"/>
        </w:rPr>
        <w:t>[25] T. Kim and S. Hong, “Secure and Transparent Blockchain-Based Voting System,” *IEEE Access*, vol. 9, pp. 95939–95950, 2021.</w:t>
      </w:r>
    </w:p>
    <w:p>
      <w:pPr>
        <w:pStyle w:val="Normal"/>
        <w:rPr>
          <w:color w:val="auto"/>
        </w:rPr>
      </w:pPr>
      <w:r>
        <w:rPr>
          <w:color w:val="auto"/>
        </w:rPr>
        <w:t>[26] A. Jain, A. Ross, and S. Prabhakar, “An Introduction to Biometric Recognition,” *IEEE Transactions on Circuits and Systems for Video Technology*, vol. 14, no. 1, pp. 4–20, 2004.</w:t>
      </w:r>
    </w:p>
    <w:p>
      <w:pPr>
        <w:pStyle w:val="Normal"/>
        <w:rPr>
          <w:color w:val="auto"/>
        </w:rPr>
      </w:pPr>
      <w:r>
        <w:rPr>
          <w:color w:val="auto"/>
        </w:rPr>
        <w:t>[27] M. Turk and A. Pentland, “Eigenfaces for Recognition,” *Journal of Cognitive Neuroscience*, vol. 3, no. 1, pp. 71–86, 1991.</w:t>
      </w:r>
    </w:p>
    <w:p>
      <w:pPr>
        <w:pStyle w:val="Normal"/>
        <w:rPr>
          <w:color w:val="auto"/>
        </w:rPr>
      </w:pPr>
      <w:r>
        <w:rPr>
          <w:color w:val="auto"/>
        </w:rPr>
        <w:t>[28] N. V. Boulgouris, K. N. Plataniotis, and D. Hatzinakos, “Gait Recognition: A Challenging Signal Processing Technology for Biometrics,” *EURASIP Journal on Advances in Signal Processing*, vol. 2004, no. 4, pp. 1–16.</w:t>
      </w:r>
    </w:p>
    <w:p>
      <w:pPr>
        <w:pStyle w:val="Normal"/>
        <w:rPr>
          <w:color w:val="auto"/>
        </w:rPr>
      </w:pPr>
      <w:r>
        <w:rPr>
          <w:color w:val="auto"/>
        </w:rPr>
        <w:t>[29] J. M. Alvarez, J. M. Recio, and S. de las Heras, “Secure Online Voting System with Identity Verification Based on Webcam,” in *Proc. 2014 Int. Conf. on E-democracy and E-government*, pp. 1-5.</w:t>
      </w:r>
    </w:p>
    <w:p>
      <w:pPr>
        <w:pStyle w:val="Normal"/>
        <w:rPr>
          <w:color w:val="auto"/>
        </w:rPr>
      </w:pPr>
      <w:r>
        <w:rPr>
          <w:color w:val="auto"/>
        </w:rPr>
        <w:t>[30] Y. Chen et al., “A Face Verification System Using Deep Learning for Secure Mobile Voting,” *IEEE Access*, vol. 8, pp. 136395–136405, 2020.</w:t>
      </w:r>
    </w:p>
    <w:p>
      <w:pPr>
        <w:pStyle w:val="Normal"/>
        <w:rPr>
          <w:color w:val="auto"/>
        </w:rPr>
      </w:pPr>
      <w:r>
        <w:rPr>
          <w:color w:val="auto"/>
        </w:rPr>
        <w:t>[31] A. Anjomshoaa, D. Duarte, D. Ren, S. Safaei, and C. C. Chung, “CityVotes: A Blockchain-Based Voting System for Smart Cities,” *Information*, vol. 11, no. 6, pp. 1–15, 2020.</w:t>
      </w:r>
    </w:p>
    <w:p>
      <w:pPr>
        <w:pStyle w:val="Normal"/>
        <w:rPr>
          <w:color w:val="auto"/>
        </w:rPr>
      </w:pPr>
      <w:r>
        <w:rPr>
          <w:color w:val="auto"/>
        </w:rPr>
        <w:t>[32] A. Riera and J. M. Riera, “A Framework for a Biometrically Controlled E-Voting System,” *Lecture Notes in Computer Science*, vol. 3645, pp. 130–139, 2005.</w:t>
      </w:r>
    </w:p>
    <w:p>
      <w:pPr>
        <w:pStyle w:val="Normal"/>
        <w:rPr>
          <w:color w:val="auto"/>
        </w:rPr>
      </w:pPr>
      <w:r>
        <w:rPr>
          <w:color w:val="auto"/>
        </w:rPr>
        <w:t>[33] M. A. Ferrer, J. Galbally, and J. Fierrez, “Privacy-Preserving Biometrics: A Review and Outlook,” *IEEE Signal Processing Magazine*, vol. 32, no. 5, pp. 146–153, 2015.</w:t>
      </w:r>
    </w:p>
    <w:p>
      <w:pPr>
        <w:pStyle w:val="Normal"/>
        <w:rPr>
          <w:color w:val="auto"/>
        </w:rPr>
      </w:pPr>
      <w:r>
        <w:rPr>
          <w:color w:val="auto"/>
        </w:rPr>
        <w:t>[34] G. Acquisti, L. Brandimarte, and G. Loewenstein, “Privacy and Human Behavior in the Age of Information,” *Science*, vol. 347, no. 6221, pp. 509–514, 2015.</w:t>
      </w:r>
    </w:p>
    <w:p>
      <w:pPr>
        <w:pStyle w:val="Normal"/>
        <w:rPr>
          <w:color w:val="auto"/>
        </w:rPr>
      </w:pPr>
      <w:r>
        <w:rPr>
          <w:color w:val="auto"/>
        </w:rPr>
        <w:t>[35] G. Kambourakis, D. Geneiatakis, and S. Gritzalis, “Securing E-Voting against Insider Threats,” *Computers &amp; Security*, vol. 26, no. 7–8, pp. 468–480, 2007.</w:t>
      </w:r>
    </w:p>
    <w:p>
      <w:pPr>
        <w:pStyle w:val="Normal"/>
        <w:rPr>
          <w:color w:val="auto"/>
        </w:rPr>
      </w:pPr>
      <w:r>
        <w:rPr>
          <w:color w:val="auto"/>
        </w:rPr>
        <w:t>[36] D. Chaum et al., “Scantegrity: End-to-End Voter-Verifiable Optical-Scan Voting,” *IEEE Security &amp; Privacy*, vol. 6, no. 3, pp. 40–46, 2008.</w:t>
      </w:r>
    </w:p>
    <w:p>
      <w:pPr>
        <w:pStyle w:val="Normal"/>
        <w:rPr>
          <w:color w:val="auto"/>
        </w:rPr>
      </w:pPr>
      <w:r>
        <w:rPr>
          <w:color w:val="auto"/>
        </w:rPr>
        <w:t>[37] C. Volkamer and M. Kirsten, “Usability of E-Voting Systems: State of the Art,” *Electronic Voting*, vol. 205, pp. 15–28, 2012.</w:t>
      </w:r>
    </w:p>
    <w:p>
      <w:pPr>
        <w:pStyle w:val="Normal"/>
        <w:rPr>
          <w:color w:val="auto"/>
        </w:rPr>
      </w:pPr>
      <w:r>
        <w:rPr>
          <w:color w:val="auto"/>
        </w:rPr>
        <w:t>[38] Estonian National Electoral Committee, “Estonia’s Internet Voting System,” 2022. [Online]. Available: https://www.valimised.ee/en/internet-voting</w:t>
      </w:r>
    </w:p>
    <w:p>
      <w:pPr>
        <w:pStyle w:val="Normal"/>
        <w:rPr>
          <w:color w:val="auto"/>
        </w:rPr>
      </w:pPr>
      <w:r>
        <w:rPr>
          <w:color w:val="auto"/>
        </w:rPr>
        <w:t>[39] A. Pereira, A. Ferreira, and J. Almeida, “eVoting with Blockchain and Facial Recognition: A Secure and Transparent System,” in *Proc. 2022 Int. Conf. on Intelligent Systems*, pp. 551–558.</w:t>
      </w:r>
    </w:p>
    <w:p>
      <w:pPr>
        <w:pStyle w:val="Normal"/>
        <w:spacing w:before="0" w:after="200"/>
        <w:rPr>
          <w:color w:val="auto"/>
        </w:rPr>
      </w:pPr>
      <w:r>
        <w:rPr>
          <w:color w:val="auto"/>
        </w:rPr>
        <w:t>[40] Microsoft, “Azure Face API,” 2024. [Online]. Available: https://azure.microsoft.com/en-us/services/cognitive-services/face/</w:t>
      </w:r>
    </w:p>
    <w:sectPr>
      <w:footerReference w:type="default" r:id="rId9"/>
      <w:footerReference w:type="first" r:id="rId10"/>
      <w:type w:val="nextPage"/>
      <w:pgSz w:w="11906" w:h="16838"/>
      <w:pgMar w:left="1417" w:right="1417" w:gutter="0" w:header="0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664942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4040F708">
                  <wp:extent cx="5467350" cy="45085"/>
                  <wp:effectExtent l="9525" t="9525" r="0" b="2540"/>
                  <wp:docPr id="3" name="Flowchart: Decision 1" descr="Light horizontal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Flowchart: Decision 1" path="m0,1l1,0l2,1l1,2xe" stroked="f" o:allowincell="f" style="position:absolute;margin-left:0pt;margin-top:-4.55pt;width:430.45pt;height:3.5pt;flip:y;mso-wrap-style:none;v-text-anchor:middle;mso-position-vertical:top" wp14:anchorId="4040F708" type="_x0000_t110">
                  <v:fill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664942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4040F708">
                  <wp:extent cx="5467350" cy="45085"/>
                  <wp:effectExtent l="9525" t="9525" r="0" b="2540"/>
                  <wp:docPr id="4" name="Flowchart: Decision 2" descr="Light horizontal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 id="shape_0" ID="Flowchart: Decision 2" path="m0,1l1,0l2,1l1,2xe" stroked="f" o:allowincell="f" style="position:absolute;margin-left:0pt;margin-top:-4.55pt;width:430.45pt;height:3.5pt;flip:y;mso-wrap-style:none;v-text-anchor:middle;mso-position-vertical:top" wp14:anchorId="4040F708" type="_x0000_t110">
                  <v:fill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664942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4040F708">
                  <wp:extent cx="5467350" cy="45085"/>
                  <wp:effectExtent l="9525" t="9525" r="0" b="2540"/>
                  <wp:docPr id="5" name="Flowchart: Decision 1" descr="Light horizontal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 id="shape_0" ID="Flowchart: Decision 1" path="m0,1l1,0l2,1l1,2xe" stroked="f" o:allowincell="f" style="position:absolute;margin-left:0pt;margin-top:-4.55pt;width:430.45pt;height:3.5pt;flip:y;mso-wrap-style:none;v-text-anchor:middle;mso-position-vertical:top" wp14:anchorId="4040F708" type="_x0000_t110">
                  <v:fill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OC1">
    <w:name w:val="toc 1"/>
    <w:basedOn w:val="Index"/>
    <w:pPr>
      <w:tabs>
        <w:tab w:val="clear" w:pos="720"/>
        <w:tab w:val="right" w:pos="8640" w:leader="dot"/>
      </w:tabs>
      <w:ind w:hanging="0"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LibreOffice/24.8.5.2$Linux_X86_64 LibreOffice_project/27b361b745d0ea8f99bc93dfcb7a39098dfa5fff</Application>
  <AppVersion>15.0000</AppVersion>
  <Pages>7</Pages>
  <Words>1067</Words>
  <Characters>6081</Characters>
  <CharactersWithSpaces>7061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2025-04-01T14:09:33Z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